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E1C11" w:themeColor="background2" w:themeShade="1A"/>
  <w:body>
    <w:p>
      <w:pPr>
        <w:ind w:firstLine="1440" w:firstLineChars="150"/>
        <w:jc w:val="both"/>
        <w:rPr>
          <w:rFonts w:hint="default"/>
          <w:sz w:val="96"/>
          <w:szCs w:val="96"/>
          <w:lang w:val="en-US" w:eastAsia="zh-CN"/>
        </w:rPr>
      </w:pPr>
      <w:r>
        <w:rPr>
          <w:rFonts w:hint="default"/>
          <w:sz w:val="96"/>
          <w:szCs w:val="96"/>
          <w:lang w:val="en-US" w:eastAsia="zh-CN"/>
        </w:rPr>
        <w:t xml:space="preserve">   </w:t>
      </w:r>
    </w:p>
    <w:p>
      <w:pPr>
        <w:ind w:firstLine="1440" w:firstLineChars="150"/>
        <w:jc w:val="both"/>
        <w:rPr>
          <w:rFonts w:hint="default"/>
          <w:sz w:val="96"/>
          <w:szCs w:val="96"/>
          <w:lang w:val="en-US" w:eastAsia="zh-CN"/>
        </w:rPr>
      </w:pPr>
    </w:p>
    <w:p>
      <w:pPr>
        <w:ind w:firstLine="1440" w:firstLineChars="150"/>
        <w:jc w:val="both"/>
        <w:rPr>
          <w:rFonts w:hint="default"/>
          <w:sz w:val="96"/>
          <w:szCs w:val="96"/>
          <w:lang w:val="en-US" w:eastAsia="zh-CN"/>
        </w:rPr>
      </w:pPr>
      <w:r>
        <w:rPr>
          <w:rFonts w:hint="default"/>
          <w:sz w:val="96"/>
          <w:szCs w:val="96"/>
          <w:lang w:val="en-US" w:eastAsia="zh-CN"/>
        </w:rPr>
        <w:t xml:space="preserve">        Dictionary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520" w:leftChars="0" w:firstLine="1045" w:firstLineChars="29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ascii="Comic Sans MS" w:hAnsi="Comic Sans MS" w:eastAsia="Comic Sans MS" w:cs="Comic Sans MS"/>
          <w:b/>
          <w:bCs/>
          <w:i/>
          <w:iCs/>
          <w:color w:val="FFFFFF" w:themeColor="background1"/>
          <w:kern w:val="0"/>
          <w:sz w:val="36"/>
          <w:szCs w:val="36"/>
          <w:u w:val="single"/>
          <w:lang w:val="en-US" w:eastAsia="zh-CN" w:bidi="ar"/>
        </w:rPr>
        <w:t>Team Members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numPr>
          <w:ilvl w:val="0"/>
          <w:numId w:val="7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Mahmoud AbdElaal</w:t>
      </w:r>
      <w:bookmarkStart w:id="1" w:name="_GoBack"/>
      <w:bookmarkEnd w:id="1"/>
    </w:p>
    <w:p>
      <w:pPr>
        <w:numPr>
          <w:ilvl w:val="0"/>
          <w:numId w:val="7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Amr Ebrahim AbdElrahman</w:t>
      </w:r>
    </w:p>
    <w:p>
      <w:pPr>
        <w:numPr>
          <w:ilvl w:val="0"/>
          <w:numId w:val="7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Kamal Soror Ebrahim Elmahss</w:t>
      </w:r>
    </w:p>
    <w:p>
      <w:pPr>
        <w:numPr>
          <w:ilvl w:val="0"/>
          <w:numId w:val="7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Mohammed AbdEltwab</w:t>
      </w:r>
    </w:p>
    <w:p>
      <w:pPr>
        <w:numPr>
          <w:ilvl w:val="0"/>
          <w:numId w:val="7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Wahdan Kotb</w:t>
      </w:r>
    </w:p>
    <w:p>
      <w:pPr>
        <w:numPr>
          <w:ilvl w:val="0"/>
          <w:numId w:val="7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Christina Maged Makhal</w:t>
      </w:r>
    </w:p>
    <w:p>
      <w:pPr>
        <w:rPr>
          <w:color w:val="F79646" w:themeColor="accent6"/>
          <w:sz w:val="40"/>
          <w:szCs w:val="40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sz w:val="44"/>
          <w:szCs w:val="44"/>
          <w:lang w:val="en-US" w:eastAsia="zh-CN"/>
        </w:rPr>
        <w:t>7-Madonna Mamdouh Louize</w:t>
      </w:r>
    </w:p>
    <w:p>
      <w:pPr>
        <w:rPr>
          <w:color w:val="F79646" w:themeColor="accent6"/>
          <w:sz w:val="40"/>
          <w:szCs w:val="40"/>
        </w:rPr>
      </w:pPr>
      <w:r>
        <w:rPr>
          <w:color w:val="F79646" w:themeColor="accent6"/>
          <w:sz w:val="40"/>
          <w:szCs w:val="40"/>
        </w:rPr>
        <w:t>1.1 Starting</w:t>
      </w:r>
    </w:p>
    <w:tbl>
      <w:tblPr>
        <w:tblStyle w:val="35"/>
        <w:tblpPr w:leftFromText="180" w:rightFromText="180" w:vertAnchor="page" w:horzAnchor="margin" w:tblpY="15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5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2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D33257"/>
              </w:rPr>
              <w:t>Work</w:t>
            </w:r>
            <w:r>
              <w:t xml:space="preserve"> </w:t>
            </w:r>
            <w:r>
              <w:rPr>
                <w:color w:val="D33257"/>
              </w:rPr>
              <w:t>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E7E7E7"/>
              </w:rPr>
              <w:t>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Requ</w:t>
            </w:r>
            <w:r>
              <w:rPr>
                <w:rFonts w:hint="default"/>
                <w:color w:val="E7E7E7"/>
                <w:lang w:val="en-US"/>
              </w:rPr>
              <w:t>i</w:t>
            </w:r>
            <w:r>
              <w:rPr>
                <w:color w:val="E7E7E7"/>
              </w:rPr>
              <w:t>r</w:t>
            </w:r>
            <w:r>
              <w:rPr>
                <w:rFonts w:hint="default"/>
                <w:color w:val="E7E7E7"/>
                <w:lang w:val="en-US"/>
              </w:rPr>
              <w:t>e</w:t>
            </w:r>
            <w:r>
              <w:rPr>
                <w:color w:val="E7E7E7"/>
              </w:rPr>
              <w:t>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D33257"/>
              </w:rPr>
              <w:t>Description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Meeting with team, Spons</w:t>
            </w:r>
            <w:r>
              <w:rPr>
                <w:rFonts w:hint="default"/>
                <w:color w:val="E7E7E7"/>
                <w:lang w:val="en-US"/>
              </w:rPr>
              <w:t>o</w:t>
            </w:r>
            <w:r>
              <w:rPr>
                <w:color w:val="E7E7E7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D33257"/>
              </w:rPr>
              <w:t>Person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Manager &amp;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color w:val="E7E7E7"/>
              </w:rPr>
              <w:t>10/1/</w:t>
            </w:r>
            <w:r>
              <w:rPr>
                <w:rFonts w:hint="default"/>
                <w:color w:val="E7E7E7"/>
                <w:lang w:val="en-US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color w:val="E7E7E7"/>
              </w:rPr>
              <w:t>13/</w:t>
            </w:r>
            <w:r>
              <w:rPr>
                <w:rFonts w:hint="default"/>
                <w:color w:val="E7E7E7"/>
                <w:lang w:val="en-US"/>
              </w:rPr>
              <w:t>1</w:t>
            </w:r>
            <w:r>
              <w:rPr>
                <w:color w:val="E7E7E7"/>
              </w:rPr>
              <w:t>/</w:t>
            </w:r>
            <w:r>
              <w:rPr>
                <w:rFonts w:hint="default"/>
                <w:color w:val="E7E7E7"/>
                <w:lang w:val="en-US"/>
              </w:rPr>
              <w:t>2022</w:t>
            </w:r>
          </w:p>
        </w:tc>
      </w:tr>
    </w:tbl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tbl>
      <w:tblPr>
        <w:tblStyle w:val="35"/>
        <w:tblpPr w:leftFromText="180" w:rightFromText="180" w:vertAnchor="page" w:horzAnchor="margin" w:tblpY="84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5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1.1.2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Politics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Know the Politics and Recommends of the minister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color w:val="E7E7E7"/>
              </w:rPr>
              <w:t>1</w:t>
            </w:r>
            <w:r>
              <w:rPr>
                <w:rFonts w:hint="default"/>
                <w:color w:val="E7E7E7"/>
                <w:lang w:val="en-US"/>
              </w:rPr>
              <w:t>4</w:t>
            </w:r>
            <w:r>
              <w:rPr>
                <w:color w:val="E7E7E7"/>
              </w:rPr>
              <w:t>/1/202</w:t>
            </w:r>
            <w:r>
              <w:rPr>
                <w:rFonts w:hint="default"/>
                <w:color w:val="E7E7E7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color w:val="E7E7E7"/>
              </w:rPr>
              <w:t>1</w:t>
            </w:r>
            <w:r>
              <w:rPr>
                <w:rFonts w:hint="default"/>
                <w:color w:val="E7E7E7"/>
                <w:lang w:val="en-US"/>
              </w:rPr>
              <w:t>8</w:t>
            </w:r>
            <w:r>
              <w:rPr>
                <w:color w:val="E7E7E7"/>
              </w:rPr>
              <w:t>/1/202</w:t>
            </w:r>
            <w:r>
              <w:rPr>
                <w:rFonts w:hint="default"/>
                <w:color w:val="E7E7E7"/>
                <w:lang w:val="en-US"/>
              </w:rPr>
              <w:t>2</w:t>
            </w:r>
          </w:p>
        </w:tc>
      </w:tr>
    </w:tbl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  <w:sectPr>
          <w:type w:val="oddPage"/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tbl>
      <w:tblPr>
        <w:tblStyle w:val="35"/>
        <w:tblpPr w:leftFromText="180" w:rightFromText="180" w:vertAnchor="page" w:horzAnchor="margin" w:tblpY="18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1.1.3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Doing study about the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Collecting all information about the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Manager and Team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color w:val="E7E7E7"/>
              </w:rPr>
              <w:t>1</w:t>
            </w:r>
            <w:r>
              <w:rPr>
                <w:rFonts w:hint="default"/>
                <w:color w:val="E7E7E7"/>
                <w:lang w:val="en-US"/>
              </w:rPr>
              <w:t>9</w:t>
            </w:r>
            <w:r>
              <w:rPr>
                <w:color w:val="E7E7E7"/>
              </w:rPr>
              <w:t>/1/202</w:t>
            </w:r>
            <w:r>
              <w:rPr>
                <w:rFonts w:hint="default"/>
                <w:color w:val="E7E7E7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color w:val="E7E7E7"/>
              </w:rPr>
              <w:t>2</w:t>
            </w:r>
            <w:r>
              <w:rPr>
                <w:rFonts w:hint="default"/>
                <w:color w:val="E7E7E7"/>
                <w:lang w:val="en-US"/>
              </w:rPr>
              <w:t>2</w:t>
            </w:r>
            <w:r>
              <w:rPr>
                <w:color w:val="E7E7E7"/>
              </w:rPr>
              <w:t>/1/202</w:t>
            </w:r>
            <w:r>
              <w:rPr>
                <w:rFonts w:hint="default"/>
                <w:color w:val="E7E7E7"/>
                <w:lang w:val="en-US"/>
              </w:rPr>
              <w:t>2</w:t>
            </w:r>
          </w:p>
        </w:tc>
      </w:tr>
    </w:tbl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</w:rPr>
      </w:pPr>
    </w:p>
    <w:p>
      <w:pPr>
        <w:rPr>
          <w:color w:val="F79646" w:themeColor="accent6"/>
          <w:sz w:val="40"/>
          <w:szCs w:val="40"/>
        </w:rPr>
      </w:pPr>
      <w:r>
        <w:rPr>
          <w:color w:val="F79646" w:themeColor="accent6"/>
          <w:sz w:val="40"/>
          <w:szCs w:val="40"/>
        </w:rPr>
        <w:t>1.2 Planning</w:t>
      </w:r>
    </w:p>
    <w:tbl>
      <w:tblPr>
        <w:tblStyle w:val="35"/>
        <w:tblpPr w:leftFromText="180" w:rightFromText="180" w:vertAnchor="page" w:horzAnchor="margin" w:tblpY="23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bookmarkStart w:id="0" w:name="_Hlk91966605"/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1.2.1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Determine costs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Calculate the Cost of  the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23/1/2022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25/1/2022</w:t>
            </w:r>
          </w:p>
        </w:tc>
      </w:tr>
      <w:bookmarkEnd w:id="0"/>
    </w:tbl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tbl>
      <w:tblPr>
        <w:tblStyle w:val="35"/>
        <w:tblpPr w:leftFromText="180" w:rightFromText="180" w:vertAnchor="page" w:horzAnchor="margin" w:tblpY="93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Determine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Distribution of  Tasks on Team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Manager and Team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26/1/2022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29/1/2022</w:t>
            </w:r>
          </w:p>
        </w:tc>
      </w:tr>
    </w:tbl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  <w:r>
        <w:rPr>
          <w:color w:val="F79646" w:themeColor="accent6"/>
          <w:sz w:val="40"/>
          <w:szCs w:val="40"/>
        </w:rPr>
        <w:br w:type="page"/>
      </w:r>
    </w:p>
    <w:tbl>
      <w:tblPr>
        <w:tblStyle w:val="35"/>
        <w:tblpPr w:leftFromText="180" w:rightFromText="180" w:vertAnchor="page" w:horzAnchor="margin" w:tblpY="15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1.2.3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Determine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Distribution Time on 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Manager and Team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30/1/2022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2/2/2022</w:t>
            </w:r>
          </w:p>
        </w:tc>
      </w:tr>
    </w:tbl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</w:p>
    <w:p>
      <w:pPr>
        <w:rPr>
          <w:color w:val="F79646" w:themeColor="accent6"/>
          <w:sz w:val="40"/>
          <w:szCs w:val="40"/>
        </w:rPr>
      </w:pPr>
      <w:r>
        <w:rPr>
          <w:color w:val="F79646" w:themeColor="accent6"/>
          <w:sz w:val="40"/>
          <w:szCs w:val="40"/>
        </w:rPr>
        <w:br w:type="page"/>
      </w:r>
    </w:p>
    <w:p>
      <w:pPr>
        <w:rPr>
          <w:color w:val="F79646" w:themeColor="accent6"/>
          <w:sz w:val="40"/>
          <w:szCs w:val="40"/>
        </w:rPr>
      </w:pPr>
      <w:r>
        <w:rPr>
          <w:color w:val="F79646" w:themeColor="accent6"/>
          <w:sz w:val="40"/>
          <w:szCs w:val="40"/>
        </w:rPr>
        <w:t>1.3 Execution</w:t>
      </w:r>
    </w:p>
    <w:p>
      <w:pPr>
        <w:rPr>
          <w:color w:val="F79646" w:themeColor="accent6"/>
          <w:sz w:val="40"/>
          <w:szCs w:val="40"/>
        </w:rPr>
      </w:pPr>
    </w:p>
    <w:tbl>
      <w:tblPr>
        <w:tblStyle w:val="35"/>
        <w:tblpPr w:leftFromText="180" w:rightFromText="180" w:vertAnchor="page" w:horzAnchor="margin" w:tblpY="23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1.3.1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Doing the tasks that are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Each Member Implement His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3/5/2022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6/5/2022</w:t>
            </w:r>
          </w:p>
        </w:tc>
      </w:tr>
    </w:tbl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tbl>
      <w:tblPr>
        <w:tblStyle w:val="35"/>
        <w:tblpPr w:leftFromText="180" w:rightFromText="180" w:vertAnchor="page" w:horzAnchor="margin" w:tblpY="93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1.3.2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Co-operate to do our best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If  There Any Thing Hard Discuss To Solve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7/5/2022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10/5/2022</w:t>
            </w:r>
          </w:p>
        </w:tc>
      </w:tr>
    </w:tbl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  <w:r>
        <w:rPr>
          <w:color w:val="F79646" w:themeColor="accent6"/>
          <w:sz w:val="40"/>
          <w:szCs w:val="40"/>
        </w:rPr>
        <w:br w:type="page"/>
      </w:r>
    </w:p>
    <w:tbl>
      <w:tblPr>
        <w:tblStyle w:val="35"/>
        <w:tblpPr w:leftFromText="180" w:rightFromText="180" w:vertAnchor="page" w:horzAnchor="margin" w:tblpY="15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1.3.3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Finish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Make Sure That  Each Task Had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11/5/2022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37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228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15/5/2022</w:t>
            </w:r>
          </w:p>
        </w:tc>
      </w:tr>
    </w:tbl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  <w:r>
        <w:rPr>
          <w:color w:val="F79646" w:themeColor="accent6"/>
          <w:sz w:val="40"/>
          <w:szCs w:val="40"/>
        </w:rPr>
        <w:br w:type="textWrapping"/>
      </w: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</w:p>
    <w:p>
      <w:pPr>
        <w:rPr>
          <w:color w:val="F79646" w:themeColor="accent6"/>
          <w:sz w:val="40"/>
          <w:szCs w:val="40"/>
        </w:rPr>
      </w:pPr>
      <w:r>
        <w:rPr>
          <w:color w:val="F79646" w:themeColor="accent6"/>
          <w:sz w:val="40"/>
          <w:szCs w:val="40"/>
        </w:rPr>
        <w:t>1.4 Ending</w:t>
      </w:r>
    </w:p>
    <w:tbl>
      <w:tblPr>
        <w:tblStyle w:val="35"/>
        <w:tblpPr w:leftFromText="180" w:rightFromText="180" w:vertAnchor="page" w:horzAnchor="margin" w:tblpY="15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5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2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E7E7E7"/>
              </w:rPr>
              <w:t>1.4.1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 xml:space="preserve"> Testing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color w:val="E7E7E7"/>
              </w:rPr>
              <w:t>Test the app to make sure that it's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Manager And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16/5/2022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2232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215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17/5/2022</w:t>
            </w:r>
          </w:p>
        </w:tc>
      </w:tr>
    </w:tbl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tbl>
      <w:tblPr>
        <w:tblStyle w:val="35"/>
        <w:tblpPr w:leftFromText="180" w:rightFromText="180" w:vertAnchor="page" w:horzAnchor="margin" w:tblpY="84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5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</w:t>
            </w:r>
            <w:r>
              <w:rPr>
                <w:color w:val="D33257"/>
              </w:rPr>
              <w:t>ID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1.4.2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Solving Problems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color w:val="E7E7E7"/>
              </w:rPr>
              <w:t>Solve the app problems if there 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18/5/2022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2204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150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22/5/2022</w:t>
            </w:r>
          </w:p>
        </w:tc>
      </w:tr>
    </w:tbl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color w:val="E36C09" w:themeColor="accent6" w:themeShade="BF"/>
        </w:rPr>
      </w:pPr>
    </w:p>
    <w:tbl>
      <w:tblPr>
        <w:tblStyle w:val="35"/>
        <w:tblpPr w:leftFromText="180" w:rightFromText="180" w:vertAnchor="page" w:horzAnchor="page" w:tblpX="1184" w:tblpY="16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</w:trPr>
        <w:tc>
          <w:tcPr>
            <w:tcW w:w="2145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</w:t>
            </w:r>
            <w:r>
              <w:rPr>
                <w:rFonts w:hint="default"/>
                <w:color w:val="D33257"/>
                <w:lang w:val="en-US"/>
              </w:rPr>
              <w:t xml:space="preserve"> .</w:t>
            </w:r>
            <w:r>
              <w:rPr>
                <w:color w:val="D33257"/>
              </w:rPr>
              <w:t>ID</w:t>
            </w:r>
          </w:p>
        </w:tc>
        <w:tc>
          <w:tcPr>
            <w:tcW w:w="5014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color w:val="E7E7E7"/>
              </w:rPr>
              <w:t>1.4.</w:t>
            </w:r>
            <w:r>
              <w:rPr>
                <w:rFonts w:hint="default"/>
                <w:color w:val="E7E7E7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2145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Work Package Name</w:t>
            </w:r>
          </w:p>
        </w:tc>
        <w:tc>
          <w:tcPr>
            <w:tcW w:w="5014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color w:val="E7E7E7"/>
              </w:rPr>
            </w:pPr>
            <w:r>
              <w:rPr>
                <w:color w:val="E7E7E7"/>
              </w:rPr>
              <w:t>Close the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2145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Description</w:t>
            </w:r>
          </w:p>
        </w:tc>
        <w:tc>
          <w:tcPr>
            <w:tcW w:w="5014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Finishing All 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2145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Person</w:t>
            </w:r>
          </w:p>
        </w:tc>
        <w:tc>
          <w:tcPr>
            <w:tcW w:w="5014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2145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Start Date</w:t>
            </w:r>
          </w:p>
        </w:tc>
        <w:tc>
          <w:tcPr>
            <w:tcW w:w="5014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23/5/2022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2145" w:type="dxa"/>
            <w:shd w:val="clear" w:color="auto" w:fill="252525" w:themeFill="text1" w:themeFillTint="D9"/>
            <w:vAlign w:val="center"/>
          </w:tcPr>
          <w:p>
            <w:pPr>
              <w:spacing w:after="0" w:line="240" w:lineRule="auto"/>
              <w:jc w:val="center"/>
              <w:rPr>
                <w:color w:val="D33257"/>
              </w:rPr>
            </w:pPr>
            <w:r>
              <w:rPr>
                <w:color w:val="D33257"/>
              </w:rPr>
              <w:t>End Date</w:t>
            </w:r>
          </w:p>
        </w:tc>
        <w:tc>
          <w:tcPr>
            <w:tcW w:w="5014" w:type="dxa"/>
            <w:shd w:val="clear" w:color="auto" w:fill="7F7F7F" w:themeFill="background1" w:themeFillShade="80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color w:val="E7E7E7"/>
                <w:lang w:val="en-US"/>
              </w:rPr>
            </w:pPr>
            <w:r>
              <w:rPr>
                <w:rFonts w:hint="default"/>
                <w:color w:val="E7E7E7"/>
                <w:lang w:val="en-US"/>
              </w:rPr>
              <w:t>25/5/2022</w:t>
            </w:r>
          </w:p>
        </w:tc>
      </w:tr>
    </w:tbl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E36C09" w:themeColor="accent6" w:themeShade="BF"/>
        </w:rPr>
      </w:pPr>
    </w:p>
    <w:p>
      <w:pPr>
        <w:rPr>
          <w:color w:val="F79646" w:themeColor="accent6"/>
          <w:sz w:val="40"/>
          <w:szCs w:val="40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DF3ED5C"/>
    <w:multiLevelType w:val="singleLevel"/>
    <w:tmpl w:val="0DF3ED5C"/>
    <w:lvl w:ilvl="0" w:tentative="0">
      <w:start w:val="1"/>
      <w:numFmt w:val="decimal"/>
      <w:suff w:val="nothing"/>
      <w:lvlText w:val="%1-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47730"/>
    <w:rsid w:val="00034616"/>
    <w:rsid w:val="00046AAA"/>
    <w:rsid w:val="0006063C"/>
    <w:rsid w:val="0015074B"/>
    <w:rsid w:val="001D69E6"/>
    <w:rsid w:val="0029639D"/>
    <w:rsid w:val="0032392A"/>
    <w:rsid w:val="00326F90"/>
    <w:rsid w:val="004419E8"/>
    <w:rsid w:val="00582D42"/>
    <w:rsid w:val="00706AD0"/>
    <w:rsid w:val="007E4C92"/>
    <w:rsid w:val="008A5B98"/>
    <w:rsid w:val="00966022"/>
    <w:rsid w:val="009A2846"/>
    <w:rsid w:val="00AA1D8D"/>
    <w:rsid w:val="00AC7DAC"/>
    <w:rsid w:val="00B406A5"/>
    <w:rsid w:val="00B47730"/>
    <w:rsid w:val="00B90908"/>
    <w:rsid w:val="00C852DB"/>
    <w:rsid w:val="00CB0664"/>
    <w:rsid w:val="00D109E6"/>
    <w:rsid w:val="00D43362"/>
    <w:rsid w:val="00F24F18"/>
    <w:rsid w:val="00FC693F"/>
    <w:rsid w:val="00FE51F7"/>
    <w:rsid w:val="278529EE"/>
    <w:rsid w:val="5EE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</w:rPr>
  </w:style>
  <w:style w:type="character" w:customStyle="1" w:styleId="158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400</Words>
  <Characters>2280</Characters>
  <Lines>19</Lines>
  <Paragraphs>5</Paragraphs>
  <TotalTime>0</TotalTime>
  <ScaleCrop>false</ScaleCrop>
  <LinksUpToDate>false</LinksUpToDate>
  <CharactersWithSpaces>2675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cp:lastModifiedBy>kareem alasal</cp:lastModifiedBy>
  <dcterms:modified xsi:type="dcterms:W3CDTF">2022-01-02T14:47:12Z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4306450A3E2F4491AE3DDF04C40C3A59</vt:lpwstr>
  </property>
</Properties>
</file>